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29EDD" w14:textId="71CE0861" w:rsidR="003643F5" w:rsidRP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Universidad Tecnológica Nacional</w:t>
      </w:r>
    </w:p>
    <w:p w14:paraId="1EF56060" w14:textId="77777777" w:rsidR="003643F5" w:rsidRP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Regional La Plata</w:t>
      </w:r>
    </w:p>
    <w:p w14:paraId="467EFF6B" w14:textId="77777777" w:rsid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7C55179D" w14:textId="6D42DB32" w:rsidR="007F3D50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Desarrollo de Software</w:t>
      </w:r>
    </w:p>
    <w:p w14:paraId="39185222" w14:textId="77777777" w:rsidR="007F3D50" w:rsidRPr="003643F5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5307A7EE" w14:textId="77777777" w:rsidR="007F3D50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4D5F6FD3" w14:textId="03D9BBD6" w:rsidR="003643F5" w:rsidRP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Grupo</w:t>
      </w:r>
      <w:r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 xml:space="preserve"> 6</w:t>
      </w:r>
    </w:p>
    <w:p w14:paraId="2BEA176F" w14:textId="77777777" w:rsidR="007F3D50" w:rsidRDefault="007F3D50" w:rsidP="007F3D50">
      <w:pPr>
        <w:ind w:left="720"/>
        <w:jc w:val="center"/>
        <w:rPr>
          <w:rFonts w:ascii="Arial" w:hAnsi="Arial" w:cs="Arial"/>
        </w:rPr>
      </w:pPr>
    </w:p>
    <w:p w14:paraId="17F309BA" w14:textId="75E6A237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Integrantes:</w:t>
      </w:r>
    </w:p>
    <w:p w14:paraId="78D9810E" w14:textId="6A39F645" w:rsidR="007F3D50" w:rsidRPr="007F3D50" w:rsidRDefault="007F3D50" w:rsidP="007F3D50">
      <w:pPr>
        <w:ind w:left="357"/>
        <w:jc w:val="center"/>
        <w:rPr>
          <w:rFonts w:ascii="Arial" w:hAnsi="Arial" w:cs="Arial"/>
          <w:b/>
          <w:bCs/>
          <w:sz w:val="32"/>
          <w:szCs w:val="32"/>
        </w:rPr>
      </w:pPr>
      <w:r w:rsidRPr="007F3D50">
        <w:rPr>
          <w:rFonts w:ascii="Arial" w:hAnsi="Arial" w:cs="Arial"/>
          <w:b/>
          <w:bCs/>
          <w:sz w:val="32"/>
          <w:szCs w:val="32"/>
        </w:rPr>
        <w:t>Gonzalez Blasco Agustin</w:t>
      </w:r>
    </w:p>
    <w:p w14:paraId="5C95890E" w14:textId="6F2668C8" w:rsidR="007F3D50" w:rsidRPr="007F3D50" w:rsidRDefault="007F3D50" w:rsidP="007F3D50">
      <w:pPr>
        <w:ind w:left="357"/>
        <w:jc w:val="center"/>
        <w:rPr>
          <w:rFonts w:ascii="Arial" w:hAnsi="Arial" w:cs="Arial"/>
          <w:b/>
          <w:bCs/>
          <w:sz w:val="32"/>
          <w:szCs w:val="32"/>
        </w:rPr>
      </w:pPr>
      <w:r w:rsidRPr="007F3D50">
        <w:rPr>
          <w:rFonts w:ascii="Arial" w:hAnsi="Arial" w:cs="Arial"/>
          <w:b/>
          <w:bCs/>
          <w:sz w:val="32"/>
          <w:szCs w:val="32"/>
        </w:rPr>
        <w:t>Portillo Franco</w:t>
      </w:r>
    </w:p>
    <w:p w14:paraId="04ACB463" w14:textId="2F8EB240" w:rsidR="007F3D50" w:rsidRPr="007F3D50" w:rsidRDefault="007F3D50" w:rsidP="007F3D50">
      <w:pPr>
        <w:ind w:left="357"/>
        <w:jc w:val="center"/>
        <w:rPr>
          <w:rFonts w:ascii="Arial" w:hAnsi="Arial" w:cs="Arial"/>
          <w:b/>
          <w:bCs/>
          <w:sz w:val="32"/>
          <w:szCs w:val="32"/>
        </w:rPr>
      </w:pPr>
      <w:r w:rsidRPr="007F3D50">
        <w:rPr>
          <w:rFonts w:ascii="Arial" w:hAnsi="Arial" w:cs="Arial"/>
          <w:b/>
          <w:bCs/>
          <w:sz w:val="32"/>
          <w:szCs w:val="32"/>
        </w:rPr>
        <w:t>Moyano Amaya Pedro</w:t>
      </w:r>
    </w:p>
    <w:p w14:paraId="72F2408F" w14:textId="105902D1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Kaufman Martin</w:t>
      </w:r>
    </w:p>
    <w:p w14:paraId="52A3B425" w14:textId="41CDBCEE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Kaufman Sebastián</w:t>
      </w:r>
    </w:p>
    <w:p w14:paraId="367A4A1B" w14:textId="33E1B3E4" w:rsidR="007F3D50" w:rsidRPr="007F3D50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44"/>
          <w:szCs w:val="44"/>
        </w:rPr>
      </w:pPr>
      <w:r w:rsidRPr="007F3D50">
        <w:rPr>
          <w:rFonts w:ascii="Arial" w:hAnsi="Arial" w:cs="Arial"/>
          <w:b/>
          <w:bCs/>
          <w:sz w:val="32"/>
          <w:szCs w:val="32"/>
        </w:rPr>
        <w:t>Caracas Elias</w:t>
      </w:r>
    </w:p>
    <w:p w14:paraId="6D42D591" w14:textId="77777777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38080B9F" w14:textId="77777777" w:rsidR="003643F5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Comisión: S33</w:t>
      </w:r>
    </w:p>
    <w:p w14:paraId="0074395B" w14:textId="77777777" w:rsidR="007F3D50" w:rsidRPr="007F3D50" w:rsidRDefault="007F3D50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1ADE6C67" w14:textId="38E00786" w:rsidR="003643F5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Año: 2025</w:t>
      </w:r>
    </w:p>
    <w:p w14:paraId="1D4E0E14" w14:textId="464BD103" w:rsidR="007F3D50" w:rsidRPr="007F3D50" w:rsidRDefault="00FA4E5B" w:rsidP="00FA4E5B">
      <w:pPr>
        <w:tabs>
          <w:tab w:val="left" w:pos="3837"/>
        </w:tabs>
        <w:ind w:left="72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788579010"/>
        <w:docPartObj>
          <w:docPartGallery w:val="Table of Contents"/>
          <w:docPartUnique/>
        </w:docPartObj>
      </w:sdtPr>
      <w:sdtContent>
        <w:p w14:paraId="07CE6A87" w14:textId="72487F68" w:rsidR="007F3D50" w:rsidRDefault="007F3D50" w:rsidP="007F3D50">
          <w:pPr>
            <w:pStyle w:val="TtuloTDC"/>
            <w:tabs>
              <w:tab w:val="left" w:pos="3712"/>
            </w:tabs>
          </w:pPr>
          <w:proofErr w:type="spellStart"/>
          <w:r>
            <w:rPr>
              <w:lang w:val="es-ES"/>
            </w:rPr>
            <w:t>Indice</w:t>
          </w:r>
          <w:proofErr w:type="spellEnd"/>
          <w:r>
            <w:rPr>
              <w:lang w:val="es-ES"/>
            </w:rPr>
            <w:tab/>
          </w:r>
        </w:p>
        <w:p w14:paraId="19964321" w14:textId="41762262" w:rsidR="007E1ABB" w:rsidRDefault="007F3D50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10516" w:history="1">
            <w:r w:rsidR="007E1ABB" w:rsidRPr="00416220">
              <w:rPr>
                <w:rStyle w:val="Hipervnculo"/>
                <w:rFonts w:ascii="Arial" w:hAnsi="Arial" w:cs="Arial"/>
                <w:noProof/>
              </w:rPr>
              <w:t>Fase 2: Modelado de Dominio</w:t>
            </w:r>
            <w:r w:rsidR="007E1ABB">
              <w:rPr>
                <w:noProof/>
                <w:webHidden/>
              </w:rPr>
              <w:tab/>
            </w:r>
            <w:r w:rsidR="007E1ABB">
              <w:rPr>
                <w:noProof/>
                <w:webHidden/>
              </w:rPr>
              <w:fldChar w:fldCharType="begin"/>
            </w:r>
            <w:r w:rsidR="007E1ABB">
              <w:rPr>
                <w:noProof/>
                <w:webHidden/>
              </w:rPr>
              <w:instrText xml:space="preserve"> PAGEREF _Toc196510516 \h </w:instrText>
            </w:r>
            <w:r w:rsidR="007E1ABB">
              <w:rPr>
                <w:noProof/>
                <w:webHidden/>
              </w:rPr>
            </w:r>
            <w:r w:rsidR="007E1ABB">
              <w:rPr>
                <w:noProof/>
                <w:webHidden/>
              </w:rPr>
              <w:fldChar w:fldCharType="separate"/>
            </w:r>
            <w:r w:rsidR="007E1ABB">
              <w:rPr>
                <w:noProof/>
                <w:webHidden/>
              </w:rPr>
              <w:t>1</w:t>
            </w:r>
            <w:r w:rsidR="007E1ABB">
              <w:rPr>
                <w:noProof/>
                <w:webHidden/>
              </w:rPr>
              <w:fldChar w:fldCharType="end"/>
            </w:r>
          </w:hyperlink>
        </w:p>
        <w:p w14:paraId="349A14F7" w14:textId="705480D8" w:rsidR="007E1ABB" w:rsidRDefault="007E1ABB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196510517" w:history="1">
            <w:r w:rsidRPr="00416220">
              <w:rPr>
                <w:rStyle w:val="Hipervnculo"/>
                <w:rFonts w:ascii="Arial" w:hAnsi="Arial" w:cs="Arial"/>
                <w:noProof/>
              </w:rPr>
              <w:t>2.1 Modelo de dominio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3289E" w14:textId="5798B0A2" w:rsidR="007E1ABB" w:rsidRDefault="007E1ABB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196510518" w:history="1">
            <w:r w:rsidRPr="00416220">
              <w:rPr>
                <w:rStyle w:val="Hipervnculo"/>
                <w:rFonts w:ascii="Arial" w:hAnsi="Arial" w:cs="Arial"/>
                <w:noProof/>
              </w:rPr>
              <w:t>2.2 Definición de 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62BC" w14:textId="5DD9E38E" w:rsidR="007F3D50" w:rsidRDefault="007F3D50">
          <w:r>
            <w:rPr>
              <w:b/>
              <w:bCs/>
              <w:lang w:val="es-ES"/>
            </w:rPr>
            <w:fldChar w:fldCharType="end"/>
          </w:r>
        </w:p>
      </w:sdtContent>
    </w:sdt>
    <w:p w14:paraId="1A0B5EAC" w14:textId="77777777" w:rsidR="003643F5" w:rsidRDefault="003643F5">
      <w:pPr>
        <w:pStyle w:val="Ttulo"/>
        <w:rPr>
          <w:rFonts w:ascii="Arial" w:hAnsi="Arial" w:cs="Arial"/>
        </w:rPr>
        <w:sectPr w:rsidR="003643F5" w:rsidSect="00034616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EF9A7EB" w14:textId="77777777" w:rsidR="003643F5" w:rsidRDefault="003643F5">
      <w:pPr>
        <w:pStyle w:val="Ttulo"/>
        <w:rPr>
          <w:rFonts w:ascii="Arial" w:hAnsi="Arial" w:cs="Arial"/>
        </w:rPr>
      </w:pPr>
    </w:p>
    <w:p w14:paraId="25682191" w14:textId="77777777" w:rsidR="000B6E9A" w:rsidRPr="000B6E9A" w:rsidRDefault="000B6E9A" w:rsidP="000B6E9A">
      <w:pPr>
        <w:pStyle w:val="Ttulo"/>
        <w:rPr>
          <w:rFonts w:ascii="Arial" w:hAnsi="Arial" w:cs="Arial"/>
        </w:rPr>
      </w:pPr>
      <w:bookmarkStart w:id="0" w:name="_i30zwbtnoeoy" w:colFirst="0" w:colLast="0"/>
      <w:bookmarkEnd w:id="0"/>
      <w:r w:rsidRPr="000B6E9A">
        <w:rPr>
          <w:rFonts w:ascii="Arial" w:hAnsi="Arial" w:cs="Arial"/>
        </w:rPr>
        <w:t>Procedimiento Para Armado de Backlog</w:t>
      </w:r>
    </w:p>
    <w:p w14:paraId="11000BA2" w14:textId="356D0E2B" w:rsidR="000B6E9A" w:rsidRPr="000B6E9A" w:rsidRDefault="000B6E9A" w:rsidP="000B6E9A">
      <w:pPr>
        <w:pStyle w:val="Ttulo1"/>
        <w:rPr>
          <w:rFonts w:ascii="Arial" w:hAnsi="Arial" w:cs="Arial"/>
        </w:rPr>
      </w:pPr>
      <w:bookmarkStart w:id="1" w:name="_gq0t37d70xbm" w:colFirst="0" w:colLast="0"/>
      <w:bookmarkStart w:id="2" w:name="_Toc196510516"/>
      <w:bookmarkEnd w:id="1"/>
      <w:r w:rsidRPr="000B6E9A">
        <w:rPr>
          <w:rFonts w:ascii="Arial" w:hAnsi="Arial" w:cs="Arial"/>
        </w:rPr>
        <w:t>Fase 2: Modelado de Dominio</w:t>
      </w:r>
      <w:bookmarkEnd w:id="2"/>
    </w:p>
    <w:p w14:paraId="49CAF129" w14:textId="77777777" w:rsidR="000B6E9A" w:rsidRPr="000B6E9A" w:rsidRDefault="000B6E9A" w:rsidP="000B6E9A">
      <w:pPr>
        <w:pStyle w:val="Ttulo2"/>
        <w:rPr>
          <w:rFonts w:ascii="Arial" w:hAnsi="Arial" w:cs="Arial"/>
        </w:rPr>
      </w:pPr>
      <w:bookmarkStart w:id="3" w:name="_eouxlnqrdaj4" w:colFirst="0" w:colLast="0"/>
      <w:bookmarkStart w:id="4" w:name="_Toc196510517"/>
      <w:bookmarkEnd w:id="3"/>
      <w:r w:rsidRPr="000B6E9A">
        <w:rPr>
          <w:rFonts w:ascii="Arial" w:hAnsi="Arial" w:cs="Arial"/>
        </w:rPr>
        <w:t>2.1 Modelo de dominio inicial</w:t>
      </w:r>
      <w:bookmarkEnd w:id="4"/>
    </w:p>
    <w:p w14:paraId="09928B4A" w14:textId="77777777" w:rsidR="000B6E9A" w:rsidRPr="000B6E9A" w:rsidRDefault="000B6E9A" w:rsidP="000B6E9A">
      <w:pPr>
        <w:spacing w:after="0"/>
        <w:rPr>
          <w:rFonts w:ascii="Arial" w:hAnsi="Arial" w:cs="Arial"/>
          <w:u w:val="single"/>
        </w:rPr>
      </w:pPr>
      <w:r w:rsidRPr="000B6E9A">
        <w:rPr>
          <w:rFonts w:ascii="Arial" w:hAnsi="Arial" w:cs="Arial"/>
          <w:b/>
          <w:u w:val="single"/>
        </w:rPr>
        <w:t xml:space="preserve">Glosario oficial </w:t>
      </w:r>
      <w:r w:rsidRPr="000B6E9A">
        <w:rPr>
          <w:rFonts w:ascii="Arial" w:hAnsi="Arial" w:cs="Arial"/>
          <w:u w:val="single"/>
        </w:rPr>
        <w:t>de términos de negocio y técnicos</w:t>
      </w:r>
    </w:p>
    <w:p w14:paraId="55F63DBE" w14:textId="77777777" w:rsidR="000B6E9A" w:rsidRPr="000B6E9A" w:rsidRDefault="000B6E9A" w:rsidP="000B6E9A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7"/>
        <w:gridCol w:w="2159"/>
        <w:gridCol w:w="2157"/>
        <w:gridCol w:w="2157"/>
      </w:tblGrid>
      <w:tr w:rsidR="000B6E9A" w:rsidRPr="000B6E9A" w14:paraId="32DDCC8D" w14:textId="77777777" w:rsidTr="00F54162">
        <w:tc>
          <w:tcPr>
            <w:tcW w:w="2160" w:type="dxa"/>
          </w:tcPr>
          <w:p w14:paraId="62AB9423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Término</w:t>
            </w:r>
          </w:p>
        </w:tc>
        <w:tc>
          <w:tcPr>
            <w:tcW w:w="2160" w:type="dxa"/>
          </w:tcPr>
          <w:p w14:paraId="6B5EF50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Definición</w:t>
            </w:r>
          </w:p>
        </w:tc>
        <w:tc>
          <w:tcPr>
            <w:tcW w:w="2160" w:type="dxa"/>
          </w:tcPr>
          <w:p w14:paraId="34EBFAF8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Sinónimos</w:t>
            </w:r>
          </w:p>
        </w:tc>
        <w:tc>
          <w:tcPr>
            <w:tcW w:w="2160" w:type="dxa"/>
          </w:tcPr>
          <w:p w14:paraId="5C07D0B0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Módulo</w:t>
            </w:r>
          </w:p>
        </w:tc>
      </w:tr>
      <w:tr w:rsidR="000B6E9A" w:rsidRPr="000B6E9A" w14:paraId="7B5A0A11" w14:textId="77777777" w:rsidTr="00F54162">
        <w:tc>
          <w:tcPr>
            <w:tcW w:w="2160" w:type="dxa"/>
          </w:tcPr>
          <w:p w14:paraId="01FD042F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Turno</w:t>
            </w:r>
          </w:p>
        </w:tc>
        <w:tc>
          <w:tcPr>
            <w:tcW w:w="2160" w:type="dxa"/>
          </w:tcPr>
          <w:p w14:paraId="62963313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Cita reservada por un cliente para realizar un servicio específico en su vehículo. Tiene fecha, hora, tipo de servicio y vehículo asociado.</w:t>
            </w:r>
          </w:p>
        </w:tc>
        <w:tc>
          <w:tcPr>
            <w:tcW w:w="2160" w:type="dxa"/>
          </w:tcPr>
          <w:p w14:paraId="37323BF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Cita, Reserva</w:t>
            </w:r>
          </w:p>
        </w:tc>
        <w:tc>
          <w:tcPr>
            <w:tcW w:w="2160" w:type="dxa"/>
          </w:tcPr>
          <w:p w14:paraId="1D3452D2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Turnos</w:t>
            </w:r>
          </w:p>
        </w:tc>
      </w:tr>
      <w:tr w:rsidR="000B6E9A" w:rsidRPr="000B6E9A" w14:paraId="7FB789C2" w14:textId="77777777" w:rsidTr="00F54162">
        <w:tc>
          <w:tcPr>
            <w:tcW w:w="2160" w:type="dxa"/>
          </w:tcPr>
          <w:p w14:paraId="48412ED4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Servicio</w:t>
            </w:r>
          </w:p>
        </w:tc>
        <w:tc>
          <w:tcPr>
            <w:tcW w:w="2160" w:type="dxa"/>
          </w:tcPr>
          <w:p w14:paraId="07AE5036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Tarea técnica que se realiza sobre un vehículo, como cambio de aceite, alineación, o revisión general.</w:t>
            </w:r>
          </w:p>
        </w:tc>
        <w:tc>
          <w:tcPr>
            <w:tcW w:w="2160" w:type="dxa"/>
          </w:tcPr>
          <w:p w14:paraId="4547EF40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Trabajo, Intervención, Operación</w:t>
            </w:r>
          </w:p>
        </w:tc>
        <w:tc>
          <w:tcPr>
            <w:tcW w:w="2160" w:type="dxa"/>
          </w:tcPr>
          <w:p w14:paraId="73B23699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Consulta de</w:t>
            </w:r>
          </w:p>
          <w:p w14:paraId="16E58F4F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Servicios</w:t>
            </w:r>
          </w:p>
        </w:tc>
      </w:tr>
      <w:tr w:rsidR="000B6E9A" w:rsidRPr="000B6E9A" w14:paraId="65726C5A" w14:textId="77777777" w:rsidTr="00F54162">
        <w:tc>
          <w:tcPr>
            <w:tcW w:w="2160" w:type="dxa"/>
          </w:tcPr>
          <w:p w14:paraId="3F2CE34B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Cliente</w:t>
            </w:r>
          </w:p>
        </w:tc>
        <w:tc>
          <w:tcPr>
            <w:tcW w:w="2160" w:type="dxa"/>
          </w:tcPr>
          <w:p w14:paraId="38188BFD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Persona que utiliza el sistema para reservar turnos y gestionar su vehículo. Puede registrar varios vehículos.</w:t>
            </w:r>
          </w:p>
        </w:tc>
        <w:tc>
          <w:tcPr>
            <w:tcW w:w="2160" w:type="dxa"/>
          </w:tcPr>
          <w:p w14:paraId="20BF374A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Usuario Final</w:t>
            </w:r>
          </w:p>
        </w:tc>
        <w:tc>
          <w:tcPr>
            <w:tcW w:w="2160" w:type="dxa"/>
          </w:tcPr>
          <w:p w14:paraId="62B8C535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 xml:space="preserve">Gestión de Usuarios </w:t>
            </w:r>
          </w:p>
        </w:tc>
      </w:tr>
      <w:tr w:rsidR="000B6E9A" w:rsidRPr="000B6E9A" w14:paraId="2F6861DB" w14:textId="77777777" w:rsidTr="00F54162">
        <w:tc>
          <w:tcPr>
            <w:tcW w:w="2160" w:type="dxa"/>
          </w:tcPr>
          <w:p w14:paraId="71B39A53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Vehículo</w:t>
            </w:r>
          </w:p>
        </w:tc>
        <w:tc>
          <w:tcPr>
            <w:tcW w:w="2160" w:type="dxa"/>
          </w:tcPr>
          <w:p w14:paraId="123455FF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Objeto principal asociado al cliente, sobre el cual se realizan servicios. Se registra con datos como patente, modelo, año.</w:t>
            </w:r>
          </w:p>
        </w:tc>
        <w:tc>
          <w:tcPr>
            <w:tcW w:w="2160" w:type="dxa"/>
          </w:tcPr>
          <w:p w14:paraId="7CD3C437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Auto, Unidad</w:t>
            </w:r>
          </w:p>
        </w:tc>
        <w:tc>
          <w:tcPr>
            <w:tcW w:w="2160" w:type="dxa"/>
          </w:tcPr>
          <w:p w14:paraId="631B751A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Vehículos</w:t>
            </w:r>
          </w:p>
        </w:tc>
      </w:tr>
      <w:tr w:rsidR="000B6E9A" w:rsidRPr="000B6E9A" w14:paraId="3DA82AAC" w14:textId="77777777" w:rsidTr="00F54162">
        <w:tc>
          <w:tcPr>
            <w:tcW w:w="2160" w:type="dxa"/>
          </w:tcPr>
          <w:p w14:paraId="527EC841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Historial de mantenimiento</w:t>
            </w:r>
          </w:p>
        </w:tc>
        <w:tc>
          <w:tcPr>
            <w:tcW w:w="2160" w:type="dxa"/>
          </w:tcPr>
          <w:p w14:paraId="64D53A35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 xml:space="preserve">Registro cronológico de todos los servicios realizados a un vehículo, </w:t>
            </w:r>
            <w:r w:rsidRPr="000B6E9A">
              <w:rPr>
                <w:rFonts w:ascii="Arial" w:hAnsi="Arial" w:cs="Arial"/>
              </w:rPr>
              <w:lastRenderedPageBreak/>
              <w:t>incluyendo fecha, tipo de servicio, observaciones.</w:t>
            </w:r>
          </w:p>
        </w:tc>
        <w:tc>
          <w:tcPr>
            <w:tcW w:w="2160" w:type="dxa"/>
          </w:tcPr>
          <w:p w14:paraId="6326DFDD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lastRenderedPageBreak/>
              <w:t>Historial, Registro técnico</w:t>
            </w:r>
          </w:p>
        </w:tc>
        <w:tc>
          <w:tcPr>
            <w:tcW w:w="2160" w:type="dxa"/>
          </w:tcPr>
          <w:p w14:paraId="65670E9B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Servicios</w:t>
            </w:r>
          </w:p>
        </w:tc>
      </w:tr>
      <w:tr w:rsidR="000B6E9A" w:rsidRPr="000B6E9A" w14:paraId="379EB688" w14:textId="77777777" w:rsidTr="00F54162">
        <w:tc>
          <w:tcPr>
            <w:tcW w:w="2160" w:type="dxa"/>
          </w:tcPr>
          <w:p w14:paraId="7779E491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Administrador</w:t>
            </w:r>
          </w:p>
        </w:tc>
        <w:tc>
          <w:tcPr>
            <w:tcW w:w="2160" w:type="dxa"/>
          </w:tcPr>
          <w:p w14:paraId="1A4297F2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Usuario con permisos elevados para gestionar turnos, disponibilidad, historial de vehículos y usuarios.</w:t>
            </w:r>
          </w:p>
        </w:tc>
        <w:tc>
          <w:tcPr>
            <w:tcW w:w="2160" w:type="dxa"/>
          </w:tcPr>
          <w:p w14:paraId="07CBEFC4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Encargado, Operador</w:t>
            </w:r>
          </w:p>
        </w:tc>
        <w:tc>
          <w:tcPr>
            <w:tcW w:w="2160" w:type="dxa"/>
          </w:tcPr>
          <w:p w14:paraId="35B9E54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Administración</w:t>
            </w:r>
          </w:p>
        </w:tc>
      </w:tr>
      <w:tr w:rsidR="000B6E9A" w:rsidRPr="000B6E9A" w14:paraId="09961578" w14:textId="77777777" w:rsidTr="00F54162">
        <w:tc>
          <w:tcPr>
            <w:tcW w:w="2160" w:type="dxa"/>
          </w:tcPr>
          <w:p w14:paraId="5ECD4709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Disponibilidad</w:t>
            </w:r>
          </w:p>
        </w:tc>
        <w:tc>
          <w:tcPr>
            <w:tcW w:w="2160" w:type="dxa"/>
          </w:tcPr>
          <w:p w14:paraId="042B16FD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Horarios abiertos en el sistema donde pueden agendarse turnos, según el personal y la carga laboral.</w:t>
            </w:r>
          </w:p>
        </w:tc>
        <w:tc>
          <w:tcPr>
            <w:tcW w:w="2160" w:type="dxa"/>
          </w:tcPr>
          <w:p w14:paraId="041D9EE9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Agenda, Horarios libres</w:t>
            </w:r>
          </w:p>
        </w:tc>
        <w:tc>
          <w:tcPr>
            <w:tcW w:w="2160" w:type="dxa"/>
          </w:tcPr>
          <w:p w14:paraId="7F66108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Turnos</w:t>
            </w:r>
          </w:p>
        </w:tc>
      </w:tr>
      <w:tr w:rsidR="000B6E9A" w:rsidRPr="000B6E9A" w14:paraId="27B238EA" w14:textId="77777777" w:rsidTr="00F54162">
        <w:tc>
          <w:tcPr>
            <w:tcW w:w="2160" w:type="dxa"/>
          </w:tcPr>
          <w:p w14:paraId="5DC25610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Notificación</w:t>
            </w:r>
          </w:p>
        </w:tc>
        <w:tc>
          <w:tcPr>
            <w:tcW w:w="2160" w:type="dxa"/>
          </w:tcPr>
          <w:p w14:paraId="036C89D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Mensaje enviado al cliente vía correo o WhatsApp con información relevante sobre sus turnos o servicios.</w:t>
            </w:r>
          </w:p>
        </w:tc>
        <w:tc>
          <w:tcPr>
            <w:tcW w:w="2160" w:type="dxa"/>
          </w:tcPr>
          <w:p w14:paraId="75F1CC42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Alerta, Mensaje, Aviso</w:t>
            </w:r>
          </w:p>
        </w:tc>
        <w:tc>
          <w:tcPr>
            <w:tcW w:w="2160" w:type="dxa"/>
          </w:tcPr>
          <w:p w14:paraId="5835EC2C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Notificaciones</w:t>
            </w:r>
          </w:p>
        </w:tc>
      </w:tr>
      <w:tr w:rsidR="000B6E9A" w:rsidRPr="000B6E9A" w14:paraId="78C66D63" w14:textId="77777777" w:rsidTr="00F54162">
        <w:tc>
          <w:tcPr>
            <w:tcW w:w="2160" w:type="dxa"/>
          </w:tcPr>
          <w:p w14:paraId="7B3E362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WhatsApp API</w:t>
            </w:r>
          </w:p>
        </w:tc>
        <w:tc>
          <w:tcPr>
            <w:tcW w:w="2160" w:type="dxa"/>
          </w:tcPr>
          <w:p w14:paraId="1CB1865D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Interfaz que permite integrar el sistema con la plataforma de WhatsApp para enviar mensajes automáticos.</w:t>
            </w:r>
          </w:p>
        </w:tc>
        <w:tc>
          <w:tcPr>
            <w:tcW w:w="2160" w:type="dxa"/>
          </w:tcPr>
          <w:p w14:paraId="617C56C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Canal WhatsApp</w:t>
            </w:r>
          </w:p>
        </w:tc>
        <w:tc>
          <w:tcPr>
            <w:tcW w:w="2160" w:type="dxa"/>
          </w:tcPr>
          <w:p w14:paraId="7A1AFF70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Notificaciones</w:t>
            </w:r>
          </w:p>
        </w:tc>
      </w:tr>
      <w:tr w:rsidR="000B6E9A" w:rsidRPr="000B6E9A" w14:paraId="3D7212AD" w14:textId="77777777" w:rsidTr="00F54162">
        <w:tc>
          <w:tcPr>
            <w:tcW w:w="2160" w:type="dxa"/>
          </w:tcPr>
          <w:p w14:paraId="6F5F58FC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Recordatorio</w:t>
            </w:r>
          </w:p>
        </w:tc>
        <w:tc>
          <w:tcPr>
            <w:tcW w:w="2160" w:type="dxa"/>
          </w:tcPr>
          <w:p w14:paraId="37E5BCA6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Notificación enviada automáticamente al cliente para recordar un turno agendado o sugerir un nuevo servicio.</w:t>
            </w:r>
          </w:p>
        </w:tc>
        <w:tc>
          <w:tcPr>
            <w:tcW w:w="2160" w:type="dxa"/>
          </w:tcPr>
          <w:p w14:paraId="038304F3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Alerta, Aviso</w:t>
            </w:r>
          </w:p>
        </w:tc>
        <w:tc>
          <w:tcPr>
            <w:tcW w:w="2160" w:type="dxa"/>
          </w:tcPr>
          <w:p w14:paraId="54618D2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Notificaciones</w:t>
            </w:r>
          </w:p>
        </w:tc>
      </w:tr>
      <w:tr w:rsidR="000B6E9A" w:rsidRPr="000B6E9A" w14:paraId="611A4AAB" w14:textId="77777777" w:rsidTr="00F54162">
        <w:tc>
          <w:tcPr>
            <w:tcW w:w="2160" w:type="dxa"/>
          </w:tcPr>
          <w:p w14:paraId="5C433F14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Cuponera</w:t>
            </w:r>
          </w:p>
        </w:tc>
        <w:tc>
          <w:tcPr>
            <w:tcW w:w="2160" w:type="dxa"/>
          </w:tcPr>
          <w:p w14:paraId="1AD7C001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Sistema de descuentos aplicado automáticamente a determinados turnos o servicios, enviados vía notificación.</w:t>
            </w:r>
          </w:p>
        </w:tc>
        <w:tc>
          <w:tcPr>
            <w:tcW w:w="2160" w:type="dxa"/>
          </w:tcPr>
          <w:p w14:paraId="61EDA2C1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Código promocional, Cupón</w:t>
            </w:r>
          </w:p>
        </w:tc>
        <w:tc>
          <w:tcPr>
            <w:tcW w:w="2160" w:type="dxa"/>
          </w:tcPr>
          <w:p w14:paraId="7489AF62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Notificaciones</w:t>
            </w:r>
          </w:p>
        </w:tc>
      </w:tr>
      <w:tr w:rsidR="000B6E9A" w:rsidRPr="000B6E9A" w14:paraId="73B086E4" w14:textId="77777777" w:rsidTr="00F54162">
        <w:tc>
          <w:tcPr>
            <w:tcW w:w="2160" w:type="dxa"/>
          </w:tcPr>
          <w:p w14:paraId="48AF7CE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Mecánico</w:t>
            </w:r>
          </w:p>
        </w:tc>
        <w:tc>
          <w:tcPr>
            <w:tcW w:w="2160" w:type="dxa"/>
          </w:tcPr>
          <w:p w14:paraId="0F588524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 xml:space="preserve">Usuario que consulta el sistema para ver el historial del vehículo y los </w:t>
            </w:r>
            <w:r w:rsidRPr="000B6E9A">
              <w:rPr>
                <w:rFonts w:ascii="Arial" w:hAnsi="Arial" w:cs="Arial"/>
              </w:rPr>
              <w:lastRenderedPageBreak/>
              <w:t>detalles del servicio a realizar.</w:t>
            </w:r>
          </w:p>
        </w:tc>
        <w:tc>
          <w:tcPr>
            <w:tcW w:w="2160" w:type="dxa"/>
          </w:tcPr>
          <w:p w14:paraId="51F85EEA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lastRenderedPageBreak/>
              <w:t>Técnico, Especialista</w:t>
            </w:r>
          </w:p>
        </w:tc>
        <w:tc>
          <w:tcPr>
            <w:tcW w:w="2160" w:type="dxa"/>
          </w:tcPr>
          <w:p w14:paraId="405E109F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Consulta de Servicios</w:t>
            </w:r>
          </w:p>
        </w:tc>
      </w:tr>
      <w:tr w:rsidR="000B6E9A" w:rsidRPr="000B6E9A" w14:paraId="24CA5D62" w14:textId="77777777" w:rsidTr="00F54162">
        <w:tc>
          <w:tcPr>
            <w:tcW w:w="2160" w:type="dxa"/>
          </w:tcPr>
          <w:p w14:paraId="5633BE94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Reserva de turno</w:t>
            </w:r>
          </w:p>
        </w:tc>
        <w:tc>
          <w:tcPr>
            <w:tcW w:w="2160" w:type="dxa"/>
          </w:tcPr>
          <w:p w14:paraId="1A232762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Acción que realiza el cliente para seleccionar día y hora en función de su disponibilidad y tipo de servicio.</w:t>
            </w:r>
          </w:p>
        </w:tc>
        <w:tc>
          <w:tcPr>
            <w:tcW w:w="2160" w:type="dxa"/>
          </w:tcPr>
          <w:p w14:paraId="51AA987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Agendamiento, Solicitud</w:t>
            </w:r>
          </w:p>
        </w:tc>
        <w:tc>
          <w:tcPr>
            <w:tcW w:w="2160" w:type="dxa"/>
          </w:tcPr>
          <w:p w14:paraId="18A8F4F7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Turnos</w:t>
            </w:r>
          </w:p>
        </w:tc>
      </w:tr>
      <w:tr w:rsidR="000B6E9A" w:rsidRPr="000B6E9A" w14:paraId="31BB5DA8" w14:textId="77777777" w:rsidTr="00F54162">
        <w:tc>
          <w:tcPr>
            <w:tcW w:w="2160" w:type="dxa"/>
          </w:tcPr>
          <w:p w14:paraId="026D2E2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Panel de Administración</w:t>
            </w:r>
          </w:p>
        </w:tc>
        <w:tc>
          <w:tcPr>
            <w:tcW w:w="2160" w:type="dxa"/>
          </w:tcPr>
          <w:p w14:paraId="31914951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Interfaz donde el administrador visualiza y gestiona turnos, usuarios, vehículos y configuraciones del sistema.</w:t>
            </w:r>
          </w:p>
        </w:tc>
        <w:tc>
          <w:tcPr>
            <w:tcW w:w="2160" w:type="dxa"/>
          </w:tcPr>
          <w:p w14:paraId="2DB68185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proofErr w:type="spellStart"/>
            <w:r w:rsidRPr="000B6E9A">
              <w:rPr>
                <w:rFonts w:ascii="Arial" w:hAnsi="Arial" w:cs="Arial"/>
              </w:rPr>
              <w:t>Dashboard</w:t>
            </w:r>
            <w:proofErr w:type="spellEnd"/>
            <w:r w:rsidRPr="000B6E9A">
              <w:rPr>
                <w:rFonts w:ascii="Arial" w:hAnsi="Arial" w:cs="Arial"/>
              </w:rPr>
              <w:t>, Consola</w:t>
            </w:r>
          </w:p>
        </w:tc>
        <w:tc>
          <w:tcPr>
            <w:tcW w:w="2160" w:type="dxa"/>
          </w:tcPr>
          <w:p w14:paraId="4D9394AC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Administración</w:t>
            </w:r>
          </w:p>
        </w:tc>
      </w:tr>
      <w:tr w:rsidR="000B6E9A" w:rsidRPr="000B6E9A" w14:paraId="1D61872C" w14:textId="77777777" w:rsidTr="00F54162">
        <w:tc>
          <w:tcPr>
            <w:tcW w:w="2160" w:type="dxa"/>
          </w:tcPr>
          <w:p w14:paraId="7C04C155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Interfaz Web</w:t>
            </w:r>
          </w:p>
        </w:tc>
        <w:tc>
          <w:tcPr>
            <w:tcW w:w="2160" w:type="dxa"/>
          </w:tcPr>
          <w:p w14:paraId="5D79C8C5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Plataforma accesible desde navegador donde se ejecutan las acciones del cliente, administrador o mecánico.</w:t>
            </w:r>
          </w:p>
        </w:tc>
        <w:tc>
          <w:tcPr>
            <w:tcW w:w="2160" w:type="dxa"/>
          </w:tcPr>
          <w:p w14:paraId="2418272D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proofErr w:type="spellStart"/>
            <w:r w:rsidRPr="000B6E9A">
              <w:rPr>
                <w:rFonts w:ascii="Arial" w:hAnsi="Arial" w:cs="Arial"/>
              </w:rPr>
              <w:t>Frontend</w:t>
            </w:r>
            <w:proofErr w:type="spellEnd"/>
            <w:r w:rsidRPr="000B6E9A">
              <w:rPr>
                <w:rFonts w:ascii="Arial" w:hAnsi="Arial" w:cs="Arial"/>
              </w:rPr>
              <w:t>, Portal</w:t>
            </w:r>
          </w:p>
        </w:tc>
        <w:tc>
          <w:tcPr>
            <w:tcW w:w="2160" w:type="dxa"/>
          </w:tcPr>
          <w:p w14:paraId="4DA3BB9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Sistema Web</w:t>
            </w:r>
          </w:p>
        </w:tc>
      </w:tr>
      <w:tr w:rsidR="000B6E9A" w:rsidRPr="000B6E9A" w14:paraId="68284855" w14:textId="77777777" w:rsidTr="00F54162">
        <w:tc>
          <w:tcPr>
            <w:tcW w:w="2160" w:type="dxa"/>
          </w:tcPr>
          <w:p w14:paraId="418B769B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Servidor Web</w:t>
            </w:r>
          </w:p>
        </w:tc>
        <w:tc>
          <w:tcPr>
            <w:tcW w:w="2160" w:type="dxa"/>
          </w:tcPr>
          <w:p w14:paraId="1E51E710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Componente que recibe y procesa las solicitudes de los usuarios desde la interfaz web.</w:t>
            </w:r>
          </w:p>
        </w:tc>
        <w:tc>
          <w:tcPr>
            <w:tcW w:w="2160" w:type="dxa"/>
          </w:tcPr>
          <w:p w14:paraId="471A009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proofErr w:type="spellStart"/>
            <w:r w:rsidRPr="000B6E9A">
              <w:rPr>
                <w:rFonts w:ascii="Arial" w:hAnsi="Arial" w:cs="Arial"/>
              </w:rPr>
              <w:t>Backend</w:t>
            </w:r>
            <w:proofErr w:type="spellEnd"/>
            <w:r w:rsidRPr="000B6E9A">
              <w:rPr>
                <w:rFonts w:ascii="Arial" w:hAnsi="Arial" w:cs="Arial"/>
              </w:rPr>
              <w:t>, Aplicación Web</w:t>
            </w:r>
          </w:p>
        </w:tc>
        <w:tc>
          <w:tcPr>
            <w:tcW w:w="2160" w:type="dxa"/>
          </w:tcPr>
          <w:p w14:paraId="4B9682E4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Infraestructura Técnica</w:t>
            </w:r>
          </w:p>
        </w:tc>
      </w:tr>
      <w:tr w:rsidR="000B6E9A" w:rsidRPr="000B6E9A" w14:paraId="33F4F7E6" w14:textId="77777777" w:rsidTr="00F54162">
        <w:tc>
          <w:tcPr>
            <w:tcW w:w="2160" w:type="dxa"/>
          </w:tcPr>
          <w:p w14:paraId="6C6BC71C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Base de datos</w:t>
            </w:r>
          </w:p>
        </w:tc>
        <w:tc>
          <w:tcPr>
            <w:tcW w:w="2160" w:type="dxa"/>
          </w:tcPr>
          <w:p w14:paraId="7DC25C07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Lugar donde se almacenan todos los datos del sistema, incluyendo usuarios, vehículos, turnos, historial.</w:t>
            </w:r>
          </w:p>
        </w:tc>
        <w:tc>
          <w:tcPr>
            <w:tcW w:w="2160" w:type="dxa"/>
          </w:tcPr>
          <w:p w14:paraId="24517740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DB</w:t>
            </w:r>
          </w:p>
        </w:tc>
        <w:tc>
          <w:tcPr>
            <w:tcW w:w="2160" w:type="dxa"/>
          </w:tcPr>
          <w:p w14:paraId="64588BB8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Infraestructura Técnica</w:t>
            </w:r>
          </w:p>
        </w:tc>
      </w:tr>
      <w:tr w:rsidR="000B6E9A" w:rsidRPr="000B6E9A" w14:paraId="0D4023A4" w14:textId="77777777" w:rsidTr="00F54162">
        <w:tc>
          <w:tcPr>
            <w:tcW w:w="2160" w:type="dxa"/>
          </w:tcPr>
          <w:p w14:paraId="57D6F52A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proofErr w:type="spellStart"/>
            <w:r w:rsidRPr="000B6E9A">
              <w:rPr>
                <w:rFonts w:ascii="Arial" w:hAnsi="Arial" w:cs="Arial"/>
              </w:rPr>
              <w:t>Chatbot</w:t>
            </w:r>
            <w:proofErr w:type="spellEnd"/>
          </w:p>
        </w:tc>
        <w:tc>
          <w:tcPr>
            <w:tcW w:w="2160" w:type="dxa"/>
          </w:tcPr>
          <w:p w14:paraId="6C883874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Bot automatizado que responde preguntas frecuentes por WhatsApp o desde la plataforma web.</w:t>
            </w:r>
          </w:p>
        </w:tc>
        <w:tc>
          <w:tcPr>
            <w:tcW w:w="2160" w:type="dxa"/>
          </w:tcPr>
          <w:p w14:paraId="40EA9F12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Bot, Asistente virtual</w:t>
            </w:r>
          </w:p>
        </w:tc>
        <w:tc>
          <w:tcPr>
            <w:tcW w:w="2160" w:type="dxa"/>
          </w:tcPr>
          <w:p w14:paraId="03E542CB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 xml:space="preserve">Gestión de Notificaciones </w:t>
            </w:r>
          </w:p>
        </w:tc>
      </w:tr>
      <w:tr w:rsidR="000B6E9A" w:rsidRPr="000B6E9A" w14:paraId="217D7EEC" w14:textId="77777777" w:rsidTr="00F54162">
        <w:tc>
          <w:tcPr>
            <w:tcW w:w="2160" w:type="dxa"/>
          </w:tcPr>
          <w:p w14:paraId="70A3FF66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Credenciales de acceso</w:t>
            </w:r>
          </w:p>
        </w:tc>
        <w:tc>
          <w:tcPr>
            <w:tcW w:w="2160" w:type="dxa"/>
          </w:tcPr>
          <w:p w14:paraId="5E89EE6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Información que utiliza un usuario para ingresar al sistema, generalmente correo electrónico y contraseña.</w:t>
            </w:r>
          </w:p>
        </w:tc>
        <w:tc>
          <w:tcPr>
            <w:tcW w:w="2160" w:type="dxa"/>
          </w:tcPr>
          <w:p w14:paraId="6C8CCDE5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proofErr w:type="spellStart"/>
            <w:r w:rsidRPr="000B6E9A">
              <w:rPr>
                <w:rFonts w:ascii="Arial" w:hAnsi="Arial" w:cs="Arial"/>
              </w:rPr>
              <w:t>Login</w:t>
            </w:r>
            <w:proofErr w:type="spellEnd"/>
            <w:r w:rsidRPr="000B6E9A">
              <w:rPr>
                <w:rFonts w:ascii="Arial" w:hAnsi="Arial" w:cs="Arial"/>
              </w:rPr>
              <w:t>, Usuario y clave</w:t>
            </w:r>
          </w:p>
        </w:tc>
        <w:tc>
          <w:tcPr>
            <w:tcW w:w="2160" w:type="dxa"/>
          </w:tcPr>
          <w:p w14:paraId="70C3C585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 xml:space="preserve">Gestión de Usuarios </w:t>
            </w:r>
          </w:p>
        </w:tc>
      </w:tr>
    </w:tbl>
    <w:p w14:paraId="667AE419" w14:textId="77777777" w:rsidR="000B6E9A" w:rsidRPr="000B6E9A" w:rsidRDefault="000B6E9A" w:rsidP="000B6E9A">
      <w:pPr>
        <w:spacing w:after="0"/>
        <w:rPr>
          <w:rFonts w:ascii="Arial" w:hAnsi="Arial" w:cs="Arial"/>
        </w:rPr>
      </w:pPr>
    </w:p>
    <w:p w14:paraId="138D6E0C" w14:textId="77777777" w:rsidR="000B6E9A" w:rsidRPr="000B6E9A" w:rsidRDefault="000B6E9A" w:rsidP="000B6E9A">
      <w:pPr>
        <w:jc w:val="center"/>
        <w:rPr>
          <w:rFonts w:ascii="Arial" w:hAnsi="Arial" w:cs="Arial"/>
          <w:b/>
          <w:u w:val="single"/>
        </w:rPr>
      </w:pPr>
    </w:p>
    <w:p w14:paraId="07374E24" w14:textId="77777777" w:rsidR="000B6E9A" w:rsidRPr="000B6E9A" w:rsidRDefault="000B6E9A" w:rsidP="000B6E9A">
      <w:pPr>
        <w:jc w:val="center"/>
        <w:rPr>
          <w:rFonts w:ascii="Arial" w:hAnsi="Arial" w:cs="Arial"/>
          <w:b/>
          <w:u w:val="single"/>
        </w:rPr>
      </w:pPr>
    </w:p>
    <w:p w14:paraId="2D79CCFD" w14:textId="77777777" w:rsidR="000B6E9A" w:rsidRPr="000B6E9A" w:rsidRDefault="000B6E9A" w:rsidP="007E1ABB">
      <w:pPr>
        <w:rPr>
          <w:rFonts w:ascii="Arial" w:hAnsi="Arial" w:cs="Arial"/>
          <w:b/>
          <w:u w:val="single"/>
        </w:rPr>
      </w:pPr>
    </w:p>
    <w:p w14:paraId="583A0C66" w14:textId="77777777" w:rsidR="000B6E9A" w:rsidRPr="000B6E9A" w:rsidRDefault="000B6E9A" w:rsidP="000B6E9A">
      <w:pPr>
        <w:jc w:val="center"/>
        <w:rPr>
          <w:rFonts w:ascii="Arial" w:hAnsi="Arial" w:cs="Arial"/>
          <w:b/>
          <w:u w:val="single"/>
        </w:rPr>
      </w:pPr>
    </w:p>
    <w:p w14:paraId="33C38978" w14:textId="77777777" w:rsidR="000B6E9A" w:rsidRPr="000B6E9A" w:rsidRDefault="000B6E9A" w:rsidP="000B6E9A">
      <w:pPr>
        <w:jc w:val="center"/>
        <w:rPr>
          <w:rFonts w:ascii="Arial" w:hAnsi="Arial" w:cs="Arial"/>
          <w:b/>
          <w:u w:val="single"/>
        </w:rPr>
      </w:pPr>
      <w:r w:rsidRPr="000B6E9A">
        <w:rPr>
          <w:rFonts w:ascii="Arial" w:hAnsi="Arial" w:cs="Arial"/>
          <w:b/>
          <w:u w:val="single"/>
        </w:rPr>
        <w:t>Diagramas de clase</w:t>
      </w:r>
    </w:p>
    <w:p w14:paraId="6F7D8287" w14:textId="77777777" w:rsidR="000B6E9A" w:rsidRDefault="000B6E9A" w:rsidP="000B6E9A">
      <w:pPr>
        <w:jc w:val="center"/>
        <w:rPr>
          <w:b/>
          <w:u w:val="single"/>
        </w:rPr>
      </w:pPr>
    </w:p>
    <w:p w14:paraId="3D056F40" w14:textId="77777777" w:rsidR="000B6E9A" w:rsidRDefault="000B6E9A" w:rsidP="000B6E9A">
      <w:pPr>
        <w:rPr>
          <w:b/>
          <w:u w:val="single"/>
        </w:rPr>
      </w:pPr>
      <w:r>
        <w:rPr>
          <w:noProof/>
        </w:rPr>
        <w:drawing>
          <wp:inline distT="0" distB="0" distL="0" distR="0" wp14:anchorId="7794DE5E" wp14:editId="2523B250">
            <wp:extent cx="5224462" cy="4829175"/>
            <wp:effectExtent l="38100" t="38100" r="14605" b="9525"/>
            <wp:docPr id="1573206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06444" name="Imagen 157320644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9" t="3798" r="1735" b="2274"/>
                    <a:stretch/>
                  </pic:blipFill>
                  <pic:spPr bwMode="auto">
                    <a:xfrm>
                      <a:off x="0" y="0"/>
                      <a:ext cx="5225393" cy="483003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9CDFC" w14:textId="77777777" w:rsidR="000B6E9A" w:rsidRDefault="000B6E9A" w:rsidP="000B6E9A">
      <w:pPr>
        <w:rPr>
          <w:b/>
          <w:u w:val="single"/>
        </w:rPr>
      </w:pPr>
    </w:p>
    <w:p w14:paraId="6188AEB9" w14:textId="77777777" w:rsidR="000B6E9A" w:rsidRDefault="000B6E9A" w:rsidP="000B6E9A">
      <w:pPr>
        <w:pStyle w:val="Ttulo2"/>
        <w:rPr>
          <w:rFonts w:ascii="Arial" w:hAnsi="Arial" w:cs="Arial"/>
        </w:rPr>
      </w:pPr>
    </w:p>
    <w:p w14:paraId="2D990029" w14:textId="77777777" w:rsidR="007E1ABB" w:rsidRDefault="007E1ABB" w:rsidP="007E1ABB"/>
    <w:p w14:paraId="00695793" w14:textId="77777777" w:rsidR="007E1ABB" w:rsidRDefault="007E1ABB" w:rsidP="007E1ABB"/>
    <w:p w14:paraId="3B57960F" w14:textId="77777777" w:rsidR="007E1ABB" w:rsidRPr="007E1ABB" w:rsidRDefault="007E1ABB" w:rsidP="007E1ABB"/>
    <w:p w14:paraId="732271D1" w14:textId="3041A5F7" w:rsidR="000B6E9A" w:rsidRPr="000B6E9A" w:rsidRDefault="000B6E9A" w:rsidP="000B6E9A">
      <w:pPr>
        <w:pStyle w:val="Ttulo2"/>
        <w:rPr>
          <w:rFonts w:ascii="Arial" w:hAnsi="Arial" w:cs="Arial"/>
        </w:rPr>
      </w:pPr>
      <w:bookmarkStart w:id="5" w:name="_Toc196510518"/>
      <w:r w:rsidRPr="000B6E9A">
        <w:rPr>
          <w:rFonts w:ascii="Arial" w:hAnsi="Arial" w:cs="Arial"/>
        </w:rPr>
        <w:lastRenderedPageBreak/>
        <w:t>2.2 Definición de reglas de negocio</w:t>
      </w:r>
      <w:bookmarkStart w:id="6" w:name="_geut7mb0cgbp" w:colFirst="0" w:colLast="0"/>
      <w:bookmarkEnd w:id="5"/>
      <w:bookmarkEnd w:id="6"/>
    </w:p>
    <w:p w14:paraId="0B754668" w14:textId="77777777" w:rsidR="000B6E9A" w:rsidRPr="000B6E9A" w:rsidRDefault="000B6E9A" w:rsidP="000B6E9A">
      <w:pPr>
        <w:rPr>
          <w:rFonts w:ascii="Arial" w:hAnsi="Arial" w:cs="Arial"/>
        </w:rPr>
      </w:pPr>
    </w:p>
    <w:tbl>
      <w:tblPr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010"/>
        <w:gridCol w:w="5040"/>
        <w:gridCol w:w="1620"/>
      </w:tblGrid>
      <w:tr w:rsidR="000B6E9A" w:rsidRPr="000B6E9A" w14:paraId="6720BAAB" w14:textId="77777777" w:rsidTr="00F54162">
        <w:trPr>
          <w:trHeight w:val="50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B16A" w14:textId="77777777" w:rsidR="000B6E9A" w:rsidRPr="000B6E9A" w:rsidRDefault="000B6E9A" w:rsidP="00F541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FABC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b/>
                <w:sz w:val="16"/>
                <w:szCs w:val="16"/>
              </w:rPr>
              <w:t>Regla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E638" w14:textId="77777777" w:rsidR="000B6E9A" w:rsidRPr="000B6E9A" w:rsidRDefault="000B6E9A" w:rsidP="00F541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026" w14:textId="77777777" w:rsidR="000B6E9A" w:rsidRPr="000B6E9A" w:rsidRDefault="000B6E9A" w:rsidP="00F541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b/>
                <w:sz w:val="16"/>
                <w:szCs w:val="16"/>
              </w:rPr>
              <w:t>Módulo</w:t>
            </w:r>
          </w:p>
        </w:tc>
      </w:tr>
      <w:tr w:rsidR="000B6E9A" w:rsidRPr="000B6E9A" w14:paraId="226B72FA" w14:textId="77777777" w:rsidTr="00F54162">
        <w:trPr>
          <w:trHeight w:val="723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1C4B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RN-TUR-001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51D9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Cancelación de Turno Permitida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BB30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Los turnos pueden cancelarse solo hasta 12 horas antes de la hora agendada.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F39B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Gestión de Turnos</w:t>
            </w:r>
          </w:p>
        </w:tc>
      </w:tr>
      <w:tr w:rsidR="000B6E9A" w:rsidRPr="000B6E9A" w14:paraId="1A8A5B6F" w14:textId="77777777" w:rsidTr="00F54162">
        <w:trPr>
          <w:trHeight w:val="723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A95B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RN-TUR-002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B4F0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Anticipación Mínima para Solicitar Turno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53D2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Los turnos deben solicitarse al menos con 24 horas de anticipación.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8A10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Gestión de Turnos</w:t>
            </w:r>
          </w:p>
        </w:tc>
      </w:tr>
      <w:tr w:rsidR="000B6E9A" w:rsidRPr="000B6E9A" w14:paraId="5C894F60" w14:textId="77777777" w:rsidTr="00F54162">
        <w:trPr>
          <w:trHeight w:val="723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8013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RN-TUR-003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2F12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Asignación de Mecánico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9B08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Cada turno confirmado debe tener un mecánico asignado antes de iniciar el servicio.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656A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Gestión de Turnos</w:t>
            </w:r>
          </w:p>
        </w:tc>
      </w:tr>
      <w:tr w:rsidR="000B6E9A" w:rsidRPr="000B6E9A" w14:paraId="2A107854" w14:textId="77777777" w:rsidTr="00F54162">
        <w:trPr>
          <w:trHeight w:val="723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F4BD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RN-VEH-001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BF7D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Unicidad de Patente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0D88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No pueden existir dos vehículos con la misma patente en el sistema.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DC46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Gestión de Vehículo</w:t>
            </w:r>
          </w:p>
          <w:p w14:paraId="35200FF2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6E9A" w:rsidRPr="000B6E9A" w14:paraId="2AFA3FEC" w14:textId="77777777" w:rsidTr="00F54162">
        <w:trPr>
          <w:trHeight w:val="723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F7F2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RN-HIS-001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D90D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Registro Obligatorio de Servicio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B545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Todo servicio realizado debe ser registrado en el historial del vehículo correspondiente.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E11F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 xml:space="preserve">Historial </w:t>
            </w:r>
            <w:proofErr w:type="spellStart"/>
            <w:r w:rsidRPr="000B6E9A">
              <w:rPr>
                <w:rFonts w:ascii="Arial" w:hAnsi="Arial" w:cs="Arial"/>
                <w:sz w:val="16"/>
                <w:szCs w:val="16"/>
              </w:rPr>
              <w:t>Vehiculo</w:t>
            </w:r>
            <w:proofErr w:type="spellEnd"/>
            <w:r w:rsidRPr="000B6E9A">
              <w:rPr>
                <w:rFonts w:ascii="Arial" w:hAnsi="Arial" w:cs="Arial"/>
                <w:sz w:val="16"/>
                <w:szCs w:val="16"/>
              </w:rPr>
              <w:t>, Turnos</w:t>
            </w:r>
          </w:p>
        </w:tc>
      </w:tr>
      <w:tr w:rsidR="000B6E9A" w:rsidRPr="000B6E9A" w14:paraId="4B34054E" w14:textId="77777777" w:rsidTr="00F54162">
        <w:trPr>
          <w:trHeight w:val="723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1C85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RN-NOT-001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07B7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Envío de Recordatorio de Turno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B274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 xml:space="preserve">El sistema debe enviar un recordatorio automático por email y </w:t>
            </w:r>
            <w:proofErr w:type="spellStart"/>
            <w:r w:rsidRPr="000B6E9A">
              <w:rPr>
                <w:rFonts w:ascii="Arial" w:hAnsi="Arial" w:cs="Arial"/>
                <w:sz w:val="16"/>
                <w:szCs w:val="16"/>
              </w:rPr>
              <w:t>whatsapp</w:t>
            </w:r>
            <w:proofErr w:type="spellEnd"/>
            <w:r w:rsidRPr="000B6E9A">
              <w:rPr>
                <w:rFonts w:ascii="Arial" w:hAnsi="Arial" w:cs="Arial"/>
                <w:sz w:val="16"/>
                <w:szCs w:val="16"/>
              </w:rPr>
              <w:t xml:space="preserve"> al cliente 24 horas antes del turno.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BDBE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Gestión de Notificaciones</w:t>
            </w:r>
          </w:p>
        </w:tc>
      </w:tr>
      <w:tr w:rsidR="000B6E9A" w:rsidRPr="000B6E9A" w14:paraId="18FD5AE4" w14:textId="77777777" w:rsidTr="00F54162">
        <w:trPr>
          <w:trHeight w:val="723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4EAA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RN-CLI-001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949E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Verificación de Cliente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4876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Para solicitar un turno, el cliente debe estar registrado y su correo electrónico debe estar verificado.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D99E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Gestión de Usuario</w:t>
            </w:r>
          </w:p>
        </w:tc>
      </w:tr>
    </w:tbl>
    <w:p w14:paraId="4A94A429" w14:textId="77777777" w:rsidR="000B6E9A" w:rsidRPr="000B6E9A" w:rsidRDefault="000B6E9A" w:rsidP="000B6E9A">
      <w:pPr>
        <w:rPr>
          <w:rFonts w:ascii="Arial" w:hAnsi="Arial" w:cs="Arial"/>
        </w:rPr>
      </w:pPr>
    </w:p>
    <w:p w14:paraId="574A102E" w14:textId="77777777" w:rsidR="000B6E9A" w:rsidRPr="000B6E9A" w:rsidRDefault="000B6E9A" w:rsidP="000B6E9A">
      <w:pPr>
        <w:rPr>
          <w:rFonts w:ascii="Arial" w:hAnsi="Arial" w:cs="Arial"/>
        </w:rPr>
      </w:pPr>
    </w:p>
    <w:sectPr w:rsidR="000B6E9A" w:rsidRPr="000B6E9A" w:rsidSect="003643F5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93806" w14:textId="77777777" w:rsidR="00762267" w:rsidRDefault="00762267" w:rsidP="00AB3552">
      <w:pPr>
        <w:spacing w:after="0" w:line="240" w:lineRule="auto"/>
      </w:pPr>
      <w:r>
        <w:separator/>
      </w:r>
    </w:p>
  </w:endnote>
  <w:endnote w:type="continuationSeparator" w:id="0">
    <w:p w14:paraId="61E6A7CE" w14:textId="77777777" w:rsidR="00762267" w:rsidRDefault="00762267" w:rsidP="00AB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E86A2" w14:textId="314CF72B" w:rsidR="003643F5" w:rsidRDefault="003643F5">
    <w:pPr>
      <w:pStyle w:val="Piedepgina"/>
      <w:jc w:val="right"/>
    </w:pPr>
  </w:p>
  <w:p w14:paraId="7534E819" w14:textId="77777777" w:rsidR="003643F5" w:rsidRDefault="003643F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3583432"/>
      <w:docPartObj>
        <w:docPartGallery w:val="Page Numbers (Bottom of Page)"/>
        <w:docPartUnique/>
      </w:docPartObj>
    </w:sdtPr>
    <w:sdtContent>
      <w:p w14:paraId="473EF6FA" w14:textId="77777777" w:rsidR="003643F5" w:rsidRDefault="003643F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595BAB9" w14:textId="77777777" w:rsidR="003643F5" w:rsidRDefault="003643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D4716" w14:textId="77777777" w:rsidR="00762267" w:rsidRDefault="00762267" w:rsidP="00AB3552">
      <w:pPr>
        <w:spacing w:after="0" w:line="240" w:lineRule="auto"/>
      </w:pPr>
      <w:r>
        <w:separator/>
      </w:r>
    </w:p>
  </w:footnote>
  <w:footnote w:type="continuationSeparator" w:id="0">
    <w:p w14:paraId="1F473ECA" w14:textId="77777777" w:rsidR="00762267" w:rsidRDefault="00762267" w:rsidP="00AB3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3EA8F" w14:textId="77777777" w:rsidR="003643F5" w:rsidRPr="00AB3552" w:rsidRDefault="003643F5">
    <w:pPr>
      <w:pStyle w:val="Encabezado"/>
      <w:rPr>
        <w:noProof/>
      </w:rPr>
    </w:pPr>
    <w:r w:rsidRPr="00AB3552">
      <w:rPr>
        <w:noProof/>
      </w:rPr>
      <w:drawing>
        <wp:anchor distT="0" distB="0" distL="114300" distR="114300" simplePos="0" relativeHeight="251661312" behindDoc="0" locked="0" layoutInCell="1" allowOverlap="1" wp14:anchorId="278A801F" wp14:editId="0761F6DD">
          <wp:simplePos x="0" y="0"/>
          <wp:positionH relativeFrom="page">
            <wp:posOffset>6845447</wp:posOffset>
          </wp:positionH>
          <wp:positionV relativeFrom="paragraph">
            <wp:posOffset>-307116</wp:posOffset>
          </wp:positionV>
          <wp:extent cx="791210" cy="765810"/>
          <wp:effectExtent l="0" t="0" r="8890" b="0"/>
          <wp:wrapSquare wrapText="bothSides"/>
          <wp:docPr id="1470513299" name="Picture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210" cy="765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3552">
      <w:rPr>
        <w:rFonts w:ascii="Arial" w:hAnsi="Arial" w:cs="Arial"/>
      </w:rPr>
      <w:t>Sistema de Gestión de Turnos para Lubricentro Renault</w:t>
    </w:r>
    <w:r w:rsidRPr="00AB3552">
      <w:rPr>
        <w:noProof/>
      </w:rPr>
      <w:t xml:space="preserve"> </w:t>
    </w:r>
  </w:p>
  <w:p w14:paraId="46EA59F9" w14:textId="03508B83" w:rsidR="003643F5" w:rsidRDefault="003643F5">
    <w:pPr>
      <w:pStyle w:val="Encabezado"/>
    </w:pPr>
    <w:r w:rsidRPr="00AB3552">
      <w:rPr>
        <w:rFonts w:ascii="Arial" w:hAnsi="Arial" w:cs="Arial"/>
      </w:rPr>
      <w:t>Grupo 6</w:t>
    </w:r>
    <w:r w:rsidR="007F3D50">
      <w:rPr>
        <w:rFonts w:ascii="Arial" w:hAnsi="Arial" w:cs="Arial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A3BA6"/>
    <w:multiLevelType w:val="multilevel"/>
    <w:tmpl w:val="2DBE4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626E1D"/>
    <w:multiLevelType w:val="hybridMultilevel"/>
    <w:tmpl w:val="0F1C0974"/>
    <w:lvl w:ilvl="0" w:tplc="D1AE8432">
      <w:start w:val="1"/>
      <w:numFmt w:val="bullet"/>
      <w:lvlText w:val="-"/>
      <w:lvlJc w:val="left"/>
      <w:pPr>
        <w:ind w:left="405" w:hanging="360"/>
      </w:pPr>
      <w:rPr>
        <w:rFonts w:ascii="Ubuntu" w:eastAsia="Ubuntu" w:hAnsi="Ubuntu" w:cs="Ubuntu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484B2BCE"/>
    <w:multiLevelType w:val="multilevel"/>
    <w:tmpl w:val="3892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7657A"/>
    <w:multiLevelType w:val="multilevel"/>
    <w:tmpl w:val="98F8F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9F95B8D"/>
    <w:multiLevelType w:val="multilevel"/>
    <w:tmpl w:val="18DE7E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01C662D"/>
    <w:multiLevelType w:val="multilevel"/>
    <w:tmpl w:val="1C6A8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6617067">
    <w:abstractNumId w:val="8"/>
  </w:num>
  <w:num w:numId="2" w16cid:durableId="1557008489">
    <w:abstractNumId w:val="6"/>
  </w:num>
  <w:num w:numId="3" w16cid:durableId="1901861538">
    <w:abstractNumId w:val="5"/>
  </w:num>
  <w:num w:numId="4" w16cid:durableId="2019381500">
    <w:abstractNumId w:val="4"/>
  </w:num>
  <w:num w:numId="5" w16cid:durableId="1919512337">
    <w:abstractNumId w:val="7"/>
  </w:num>
  <w:num w:numId="6" w16cid:durableId="1261640759">
    <w:abstractNumId w:val="3"/>
  </w:num>
  <w:num w:numId="7" w16cid:durableId="955478805">
    <w:abstractNumId w:val="2"/>
  </w:num>
  <w:num w:numId="8" w16cid:durableId="519783264">
    <w:abstractNumId w:val="1"/>
  </w:num>
  <w:num w:numId="9" w16cid:durableId="866404538">
    <w:abstractNumId w:val="0"/>
  </w:num>
  <w:num w:numId="10" w16cid:durableId="69238765">
    <w:abstractNumId w:val="9"/>
  </w:num>
  <w:num w:numId="11" w16cid:durableId="1674602696">
    <w:abstractNumId w:val="13"/>
  </w:num>
  <w:num w:numId="12" w16cid:durableId="1238174746">
    <w:abstractNumId w:val="10"/>
  </w:num>
  <w:num w:numId="13" w16cid:durableId="1477869367">
    <w:abstractNumId w:val="11"/>
  </w:num>
  <w:num w:numId="14" w16cid:durableId="1784375888">
    <w:abstractNumId w:val="14"/>
  </w:num>
  <w:num w:numId="15" w16cid:durableId="15931250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20B"/>
    <w:rsid w:val="00034616"/>
    <w:rsid w:val="0006063C"/>
    <w:rsid w:val="000B6721"/>
    <w:rsid w:val="000B6E9A"/>
    <w:rsid w:val="000E07AE"/>
    <w:rsid w:val="0015074B"/>
    <w:rsid w:val="0029639D"/>
    <w:rsid w:val="002E32D1"/>
    <w:rsid w:val="00326F90"/>
    <w:rsid w:val="003643F5"/>
    <w:rsid w:val="00372595"/>
    <w:rsid w:val="005C6D05"/>
    <w:rsid w:val="00762267"/>
    <w:rsid w:val="007E1ABB"/>
    <w:rsid w:val="007F3D50"/>
    <w:rsid w:val="00867B21"/>
    <w:rsid w:val="008F1BA0"/>
    <w:rsid w:val="00A258CD"/>
    <w:rsid w:val="00AA1D8D"/>
    <w:rsid w:val="00AB3552"/>
    <w:rsid w:val="00B12F64"/>
    <w:rsid w:val="00B1694D"/>
    <w:rsid w:val="00B47730"/>
    <w:rsid w:val="00B62065"/>
    <w:rsid w:val="00CB0664"/>
    <w:rsid w:val="00CC29C9"/>
    <w:rsid w:val="00F04DE8"/>
    <w:rsid w:val="00F26F47"/>
    <w:rsid w:val="00FA4E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0176DD"/>
  <w14:defaultImageDpi w14:val="300"/>
  <w15:docId w15:val="{6CDAC8FA-9B6F-4116-95E0-92A9977A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F3D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D50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B6E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772</Words>
  <Characters>4247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1a4)16</cp:lastModifiedBy>
  <cp:revision>9</cp:revision>
  <dcterms:created xsi:type="dcterms:W3CDTF">2025-04-07T22:46:00Z</dcterms:created>
  <dcterms:modified xsi:type="dcterms:W3CDTF">2025-04-26T00:55:00Z</dcterms:modified>
  <cp:category/>
</cp:coreProperties>
</file>